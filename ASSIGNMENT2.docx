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46829647"/>
        <w:docPartObj>
          <w:docPartGallery w:val="Cover Pages"/>
          <w:docPartUnique/>
        </w:docPartObj>
      </w:sdtPr>
      <w:sdtContent>
        <w:p w:rsidR="00684520" w:rsidRDefault="00684520"/>
        <w:p w:rsidR="00684520" w:rsidRDefault="00684520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241300</wp:posOffset>
                    </wp:positionH>
                    <wp:positionV relativeFrom="page">
                      <wp:posOffset>3225800</wp:posOffset>
                    </wp:positionV>
                    <wp:extent cx="4686300" cy="4394200"/>
                    <wp:effectExtent l="0" t="0" r="8890" b="635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4394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4520" w:rsidRDefault="0068452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OOP- THEORY ASSIGNMENT #2</w:t>
                                    </w:r>
                                  </w:sdtContent>
                                </w:sdt>
                              </w:p>
                              <w:p w:rsidR="00684520" w:rsidRPr="00684520" w:rsidRDefault="0068452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215868" w:themeColor="accent5" w:themeShade="80"/>
                                    <w:sz w:val="40"/>
                                    <w:szCs w:val="40"/>
                                  </w:rPr>
                                </w:pPr>
                                <w:r w:rsidRPr="00684520">
                                  <w:rPr>
                                    <w:caps/>
                                    <w:color w:val="215868" w:themeColor="accent5" w:themeShade="80"/>
                                    <w:sz w:val="40"/>
                                    <w:szCs w:val="40"/>
                                  </w:rPr>
                                  <w:t>Submitted by: Aleesha batool</w:t>
                                </w:r>
                              </w:p>
                              <w:p w:rsidR="00684520" w:rsidRPr="00684520" w:rsidRDefault="0068452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215868" w:themeColor="accent5" w:themeShade="80"/>
                                    <w:sz w:val="40"/>
                                    <w:szCs w:val="40"/>
                                  </w:rPr>
                                </w:pPr>
                                <w:r w:rsidRPr="00684520">
                                  <w:rPr>
                                    <w:caps/>
                                    <w:color w:val="215868" w:themeColor="accent5" w:themeShade="80"/>
                                    <w:sz w:val="40"/>
                                    <w:szCs w:val="40"/>
                                  </w:rPr>
                                  <w:t>Roll no: sp24-bse-131-b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84520" w:rsidRDefault="0068452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Administrator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19pt;margin-top:254pt;width:369pt;height:346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" filled="f" stroked="f" strokeweight=".5pt">
                    <v:textbox inset="0,0,0,0">
                      <w:txbxContent>
                        <w:p w:rsidR="00684520" w:rsidRDefault="00684520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OOP- THEORY ASSIGNMENT #2</w:t>
                              </w:r>
                            </w:sdtContent>
                          </w:sdt>
                        </w:p>
                        <w:p w:rsidR="00684520" w:rsidRPr="00684520" w:rsidRDefault="0068452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40"/>
                              <w:szCs w:val="40"/>
                            </w:rPr>
                          </w:pPr>
                          <w:r w:rsidRPr="00684520">
                            <w:rPr>
                              <w:caps/>
                              <w:color w:val="215868" w:themeColor="accent5" w:themeShade="80"/>
                              <w:sz w:val="40"/>
                              <w:szCs w:val="40"/>
                            </w:rPr>
                            <w:t>Submitted by: Aleesha batool</w:t>
                          </w:r>
                        </w:p>
                        <w:p w:rsidR="00684520" w:rsidRPr="00684520" w:rsidRDefault="0068452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40"/>
                              <w:szCs w:val="40"/>
                            </w:rPr>
                          </w:pPr>
                          <w:r w:rsidRPr="00684520">
                            <w:rPr>
                              <w:caps/>
                              <w:color w:val="215868" w:themeColor="accent5" w:themeShade="80"/>
                              <w:sz w:val="40"/>
                              <w:szCs w:val="40"/>
                            </w:rPr>
                            <w:t>Roll no: sp24-bse-131-b</w:t>
                          </w:r>
                        </w:p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84520" w:rsidRDefault="0068452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Administrator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84520" w:rsidRDefault="0068452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AP76zR2gAAAAQBAAAPAAAAZHJzL2Rvd25y&#10;ZXYueG1sTI/BTsMwEETvSPyDtUjcqNNAIhriVICEuJRDC+p5E5s4wl4H22nC32O4wGWk1Yxm3tbb&#10;xRp2Uj4MjgSsVxkwRZ2TA/UC3l6frm6BhYgk0ThSAr5UgG1zflZjJd1Me3U6xJ6lEgoVCtAxjhXn&#10;odPKYli5UVHy3p23GNPpey49zqncGp5nWcktDpQWNI7qUavu4zBZATnuZr3e5S/Hz5tpKY31D8/U&#10;CnF5sdzfAYtqiX9h+MFP6NAkptZNJAMzAtIj8VeTt7kugbUpUxQF8Kbm/+Gbb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AP76zR2gAAAAQBAAAPAAAAAAAAAAAAAAAAAPgEAABkcnMv&#10;ZG93bnJldi54bWxQSwUGAAAAAAQABADzAAAA/wUAAAAA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84520" w:rsidRDefault="0068452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EF514E" w:rsidRDefault="006155E0">
      <w:pPr>
        <w:pStyle w:val="Title"/>
      </w:pPr>
      <w:r>
        <w:lastRenderedPageBreak/>
        <w:t xml:space="preserve">Messaging App System </w:t>
      </w:r>
      <w:r w:rsidR="00175D39">
        <w:t>–</w:t>
      </w:r>
      <w:bookmarkStart w:id="0" w:name="_GoBack"/>
      <w:bookmarkEnd w:id="0"/>
    </w:p>
    <w:p w:rsidR="00EF514E" w:rsidRPr="00175D39" w:rsidRDefault="006155E0">
      <w:pPr>
        <w:pStyle w:val="Heading1"/>
        <w:rPr>
          <w:sz w:val="36"/>
          <w:szCs w:val="36"/>
        </w:rPr>
      </w:pPr>
      <w:r w:rsidRPr="00175D39">
        <w:rPr>
          <w:sz w:val="36"/>
          <w:szCs w:val="36"/>
        </w:rPr>
        <w:t>Assignment Instructions:</w:t>
      </w:r>
    </w:p>
    <w:p w:rsidR="00EF514E" w:rsidRDefault="006155E0">
      <w:r>
        <w:br/>
        <w:t xml:space="preserve">    In this assignment, you are tasked with creating a control-based messaging app system using Java Object-Oriented Programming (OOP) principles. </w:t>
      </w:r>
      <w:r>
        <w:br/>
        <w:t xml:space="preserve">    </w:t>
      </w:r>
    </w:p>
    <w:p w:rsidR="00EF514E" w:rsidRPr="00175D39" w:rsidRDefault="006155E0">
      <w:pPr>
        <w:pStyle w:val="Heading2"/>
        <w:rPr>
          <w:sz w:val="36"/>
          <w:szCs w:val="36"/>
        </w:rPr>
      </w:pPr>
      <w:r w:rsidRPr="00175D39">
        <w:rPr>
          <w:sz w:val="36"/>
          <w:szCs w:val="36"/>
        </w:rPr>
        <w:t>Requirements:</w:t>
      </w:r>
    </w:p>
    <w:p w:rsidR="00EF514E" w:rsidRDefault="006155E0">
      <w:r>
        <w:t>1. You must create three classes: Message, Messaging</w:t>
      </w:r>
      <w:r w:rsidR="00947EFE">
        <w:t>Server</w:t>
      </w:r>
      <w:r>
        <w:t>, and</w:t>
      </w:r>
      <w:r w:rsidR="00947EFE">
        <w:t xml:space="preserve"> messaging client class</w:t>
      </w:r>
    </w:p>
    <w:p w:rsidR="00EF514E" w:rsidRDefault="006155E0">
      <w:r>
        <w:t xml:space="preserve">   - Delete a message.</w:t>
      </w:r>
    </w:p>
    <w:p w:rsidR="00EF514E" w:rsidRDefault="006155E0">
      <w:r>
        <w:t xml:space="preserve">   - Search message by ID.</w:t>
      </w:r>
    </w:p>
    <w:p w:rsidR="00EF514E" w:rsidRDefault="006155E0">
      <w:r>
        <w:t xml:space="preserve">   - Read all messages.</w:t>
      </w:r>
    </w:p>
    <w:p w:rsidR="00EF514E" w:rsidRDefault="006155E0">
      <w:r>
        <w:t xml:space="preserve">   - Send a message.</w:t>
      </w:r>
    </w:p>
    <w:p w:rsidR="00EF514E" w:rsidRDefault="00175D39">
      <w:r>
        <w:t>2</w:t>
      </w:r>
      <w:r w:rsidR="006155E0">
        <w:t xml:space="preserve">. Implement a menu-driven program in the </w:t>
      </w:r>
      <w:r>
        <w:t xml:space="preserve">client class </w:t>
      </w:r>
      <w:r w:rsidR="006155E0">
        <w:t>. The user should input their name or ID, and the system should display the appropriate functionality.</w:t>
      </w:r>
    </w:p>
    <w:p w:rsidR="00EF514E" w:rsidRDefault="00175D39">
      <w:r>
        <w:t>3</w:t>
      </w:r>
      <w:r w:rsidR="006155E0">
        <w:t>. Each message should have a timestamp of when it was sent using the LocalDateTime class from java.time.</w:t>
      </w:r>
    </w:p>
    <w:p w:rsidR="00947EFE" w:rsidRDefault="00175D39">
      <w:r>
        <w:t>4</w:t>
      </w:r>
      <w:r w:rsidR="00947EFE">
        <w:t>.implements sockets</w:t>
      </w:r>
    </w:p>
    <w:p w:rsidR="00947EFE" w:rsidRDefault="00175D39">
      <w:r>
        <w:t>5</w:t>
      </w:r>
      <w:r w:rsidR="00947EFE">
        <w:t>.two way communication</w:t>
      </w:r>
    </w:p>
    <w:p w:rsidR="00947EFE" w:rsidRDefault="00175D39">
      <w:r>
        <w:t>6</w:t>
      </w:r>
      <w:r w:rsidR="00947EFE">
        <w:t>.reading input in different languages</w:t>
      </w:r>
    </w:p>
    <w:p w:rsidR="00175D39" w:rsidRPr="00684520" w:rsidRDefault="00175D39" w:rsidP="00175D39">
      <w:pPr>
        <w:pStyle w:val="Heading3"/>
        <w:rPr>
          <w:sz w:val="36"/>
          <w:szCs w:val="36"/>
        </w:rPr>
      </w:pPr>
      <w:r w:rsidRPr="00684520">
        <w:rPr>
          <w:sz w:val="36"/>
          <w:szCs w:val="36"/>
        </w:rPr>
        <w:t xml:space="preserve">Class: </w:t>
      </w:r>
      <w:r w:rsidRPr="00684520">
        <w:rPr>
          <w:rStyle w:val="Strong"/>
          <w:b/>
          <w:bCs/>
          <w:sz w:val="36"/>
          <w:szCs w:val="36"/>
        </w:rPr>
        <w:t>Message</w:t>
      </w:r>
    </w:p>
    <w:p w:rsidR="00175D39" w:rsidRDefault="00175D39" w:rsidP="00175D3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Attributes:</w:t>
      </w:r>
    </w:p>
    <w:p w:rsidR="00175D39" w:rsidRDefault="00175D39" w:rsidP="00175D3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String messageId</w:t>
      </w:r>
      <w:r>
        <w:t>: Unique ID for each message.</w:t>
      </w:r>
    </w:p>
    <w:p w:rsidR="00175D39" w:rsidRDefault="00175D39" w:rsidP="00175D3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String content</w:t>
      </w:r>
      <w:r>
        <w:t>: Content of the message.</w:t>
      </w:r>
    </w:p>
    <w:p w:rsidR="00175D39" w:rsidRDefault="00175D39" w:rsidP="00175D3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String dateTime</w:t>
      </w:r>
      <w:r>
        <w:t>: Timestamp of the message.</w:t>
      </w:r>
    </w:p>
    <w:p w:rsidR="00175D39" w:rsidRDefault="00175D39" w:rsidP="00175D3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String status</w:t>
      </w:r>
      <w:r>
        <w:t>: Status (e.g., Sent, Received).</w:t>
      </w:r>
    </w:p>
    <w:p w:rsidR="00175D39" w:rsidRDefault="00175D39" w:rsidP="00175D3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static String senderName</w:t>
      </w:r>
      <w:r>
        <w:t>: Name of the sender ("Aleesha").</w:t>
      </w:r>
    </w:p>
    <w:p w:rsidR="00175D39" w:rsidRDefault="00175D39" w:rsidP="00175D3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static String receiverName</w:t>
      </w:r>
      <w:r>
        <w:t>: Name of the receiver ("Sara").</w:t>
      </w:r>
    </w:p>
    <w:p w:rsidR="00175D39" w:rsidRDefault="00175D39" w:rsidP="00175D3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static int id</w:t>
      </w:r>
      <w:r>
        <w:t>: Counter for generating unique IDs.</w:t>
      </w:r>
    </w:p>
    <w:p w:rsidR="00175D39" w:rsidRDefault="00175D39" w:rsidP="00175D3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Functions:</w:t>
      </w:r>
    </w:p>
    <w:p w:rsidR="00175D39" w:rsidRDefault="00175D39" w:rsidP="00175D3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Message(String content, String status)</w:t>
      </w:r>
      <w:r>
        <w:t>: Constructor to initialize a message with content and status.</w:t>
      </w:r>
    </w:p>
    <w:p w:rsidR="00175D39" w:rsidRDefault="00175D39" w:rsidP="00175D3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lastRenderedPageBreak/>
        <w:t>String getContent()</w:t>
      </w:r>
      <w:r>
        <w:t>: Returns message content.</w:t>
      </w:r>
    </w:p>
    <w:p w:rsidR="00175D39" w:rsidRDefault="00175D39" w:rsidP="00175D3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String getMessageId()</w:t>
      </w:r>
      <w:r>
        <w:t>: Returns the message ID.</w:t>
      </w:r>
    </w:p>
    <w:p w:rsidR="00175D39" w:rsidRDefault="00175D39" w:rsidP="00175D3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int compareTo(Message other)</w:t>
      </w:r>
      <w:r>
        <w:t>: Compares two messages by dateTime.</w:t>
      </w:r>
    </w:p>
    <w:p w:rsidR="00175D39" w:rsidRDefault="00175D39" w:rsidP="00175D3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String toString()</w:t>
      </w:r>
      <w:r>
        <w:t>: Formats message details into a readable string.</w:t>
      </w:r>
    </w:p>
    <w:p w:rsidR="00175D39" w:rsidRPr="00684520" w:rsidRDefault="00175D39" w:rsidP="00175D39">
      <w:pPr>
        <w:pStyle w:val="Heading3"/>
        <w:rPr>
          <w:sz w:val="36"/>
          <w:szCs w:val="36"/>
        </w:rPr>
      </w:pPr>
      <w:r w:rsidRPr="00684520">
        <w:rPr>
          <w:sz w:val="36"/>
          <w:szCs w:val="36"/>
        </w:rPr>
        <w:t xml:space="preserve">Class: </w:t>
      </w:r>
      <w:r w:rsidRPr="00684520">
        <w:rPr>
          <w:rStyle w:val="Strong"/>
          <w:b/>
          <w:bCs/>
          <w:sz w:val="36"/>
          <w:szCs w:val="36"/>
        </w:rPr>
        <w:t>Client</w:t>
      </w:r>
    </w:p>
    <w:p w:rsidR="00175D39" w:rsidRDefault="00175D39" w:rsidP="00175D3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Attributes:</w:t>
      </w:r>
    </w:p>
    <w:p w:rsidR="00175D39" w:rsidRDefault="00175D39" w:rsidP="00175D3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BufferedReader in</w:t>
      </w:r>
      <w:r>
        <w:t>: Reads server responses.</w:t>
      </w:r>
    </w:p>
    <w:p w:rsidR="00175D39" w:rsidRDefault="00175D39" w:rsidP="00175D3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PrintWriter out</w:t>
      </w:r>
      <w:r>
        <w:t>: Sends data to the server.</w:t>
      </w:r>
    </w:p>
    <w:p w:rsidR="00175D39" w:rsidRDefault="00175D39" w:rsidP="00175D3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Socket socket</w:t>
      </w:r>
      <w:r>
        <w:t>: Client socket for connection.</w:t>
      </w:r>
    </w:p>
    <w:p w:rsidR="00175D39" w:rsidRDefault="00175D39" w:rsidP="00175D3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Scanner scanner</w:t>
      </w:r>
      <w:r>
        <w:t>: Reads user input.</w:t>
      </w:r>
    </w:p>
    <w:p w:rsidR="00175D39" w:rsidRDefault="00175D39" w:rsidP="00175D3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Functions:</w:t>
      </w:r>
    </w:p>
    <w:p w:rsidR="00175D39" w:rsidRDefault="00175D39" w:rsidP="00175D3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Client()</w:t>
      </w:r>
      <w:r>
        <w:t>: Constructor to initialize and connect to the server.</w:t>
      </w:r>
    </w:p>
    <w:p w:rsidR="00175D39" w:rsidRDefault="00175D39" w:rsidP="00175D3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main(String[] args)</w:t>
      </w:r>
      <w:r>
        <w:t>: Main method with a menu for client options.</w:t>
      </w:r>
    </w:p>
    <w:p w:rsidR="00175D39" w:rsidRDefault="00175D39" w:rsidP="00175D3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void sendMessage()</w:t>
      </w:r>
      <w:r>
        <w:t>: Sends a message to the server.</w:t>
      </w:r>
    </w:p>
    <w:p w:rsidR="00175D39" w:rsidRDefault="00175D39" w:rsidP="00175D3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void readSentMessages()</w:t>
      </w:r>
      <w:r>
        <w:t>: Reads sent messages from the server.</w:t>
      </w:r>
    </w:p>
    <w:p w:rsidR="00175D39" w:rsidRDefault="00175D39" w:rsidP="00175D3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void readReceivedMessages()</w:t>
      </w:r>
      <w:r>
        <w:t>: Reads received messages from the server.</w:t>
      </w:r>
    </w:p>
    <w:p w:rsidR="00175D39" w:rsidRDefault="00175D39" w:rsidP="00175D3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void readAllMessages()</w:t>
      </w:r>
      <w:r>
        <w:t>: Reads all messages from the server.</w:t>
      </w:r>
    </w:p>
    <w:p w:rsidR="00175D39" w:rsidRDefault="00175D39" w:rsidP="00175D3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void searchMessages()</w:t>
      </w:r>
      <w:r>
        <w:t>: Searches for messages by keyword.</w:t>
      </w:r>
    </w:p>
    <w:p w:rsidR="00175D39" w:rsidRDefault="00175D39" w:rsidP="00175D3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void deleteMessage()</w:t>
      </w:r>
      <w:r>
        <w:t>: Deletes a message by ID.</w:t>
      </w:r>
    </w:p>
    <w:p w:rsidR="00175D39" w:rsidRDefault="00175D39" w:rsidP="00175D3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void displayServerResponse()</w:t>
      </w:r>
      <w:r>
        <w:t>: Displays server responses.</w:t>
      </w:r>
    </w:p>
    <w:p w:rsidR="00175D39" w:rsidRDefault="00175D39" w:rsidP="00175D3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void closeConnection()</w:t>
      </w:r>
      <w:r>
        <w:t>: Closes the connection.</w:t>
      </w:r>
    </w:p>
    <w:p w:rsidR="00175D39" w:rsidRPr="00684520" w:rsidRDefault="00175D39" w:rsidP="00175D39">
      <w:pPr>
        <w:pStyle w:val="Heading3"/>
        <w:rPr>
          <w:sz w:val="36"/>
          <w:szCs w:val="36"/>
        </w:rPr>
      </w:pPr>
      <w:r w:rsidRPr="00684520">
        <w:rPr>
          <w:sz w:val="36"/>
          <w:szCs w:val="36"/>
        </w:rPr>
        <w:t xml:space="preserve">Class: </w:t>
      </w:r>
      <w:r w:rsidRPr="00684520">
        <w:rPr>
          <w:rStyle w:val="Strong"/>
          <w:b/>
          <w:bCs/>
          <w:sz w:val="36"/>
          <w:szCs w:val="36"/>
        </w:rPr>
        <w:t>Server</w:t>
      </w:r>
    </w:p>
    <w:p w:rsidR="00175D39" w:rsidRDefault="00175D39" w:rsidP="00175D3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Attributes:</w:t>
      </w:r>
    </w:p>
    <w:p w:rsidR="00175D39" w:rsidRDefault="00175D39" w:rsidP="00175D3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int PORT</w:t>
      </w:r>
      <w:r>
        <w:t>: Port number for the server (12345).</w:t>
      </w:r>
    </w:p>
    <w:p w:rsidR="00175D39" w:rsidRDefault="00175D39" w:rsidP="00175D3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int MAX_MESSAGES</w:t>
      </w:r>
      <w:r>
        <w:t>: Maximum number of messages (200).</w:t>
      </w:r>
    </w:p>
    <w:p w:rsidR="00175D39" w:rsidRDefault="00175D39" w:rsidP="00175D3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Message[] sentMessages</w:t>
      </w:r>
      <w:r>
        <w:t>: Array to store sent messages.</w:t>
      </w:r>
    </w:p>
    <w:p w:rsidR="00175D39" w:rsidRDefault="00175D39" w:rsidP="00175D3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Message[] receivedMessages</w:t>
      </w:r>
      <w:r>
        <w:t>: Array to store received messages.</w:t>
      </w:r>
    </w:p>
    <w:p w:rsidR="00175D39" w:rsidRDefault="00175D39" w:rsidP="00175D3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int sentCounter</w:t>
      </w:r>
      <w:r>
        <w:t>: Counter for sent messages.</w:t>
      </w:r>
    </w:p>
    <w:p w:rsidR="00175D39" w:rsidRDefault="00175D39" w:rsidP="00175D3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int receivedCounter</w:t>
      </w:r>
      <w:r>
        <w:t>: Counter for received messages.</w:t>
      </w:r>
    </w:p>
    <w:p w:rsidR="00175D39" w:rsidRDefault="00175D39" w:rsidP="00175D3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Functions:</w:t>
      </w:r>
    </w:p>
    <w:p w:rsidR="00175D39" w:rsidRDefault="00175D39" w:rsidP="00175D3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main(String[] args)</w:t>
      </w:r>
      <w:r>
        <w:t>: Main method to start the server and accept clients.</w:t>
      </w:r>
    </w:p>
    <w:p w:rsidR="00175D39" w:rsidRDefault="00175D39" w:rsidP="00175D3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Inner Class: ClientHandler</w:t>
      </w:r>
    </w:p>
    <w:p w:rsidR="00175D39" w:rsidRDefault="00175D39" w:rsidP="00175D39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Attributes:</w:t>
      </w:r>
    </w:p>
    <w:p w:rsidR="00175D39" w:rsidRDefault="00175D39" w:rsidP="00175D39">
      <w:pPr>
        <w:numPr>
          <w:ilvl w:val="3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Socket clientSocket</w:t>
      </w:r>
      <w:r>
        <w:t>: Client connection socket.</w:t>
      </w:r>
    </w:p>
    <w:p w:rsidR="00175D39" w:rsidRDefault="00175D39" w:rsidP="00175D39">
      <w:pPr>
        <w:numPr>
          <w:ilvl w:val="3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BufferedReader in</w:t>
      </w:r>
      <w:r>
        <w:t>: Reads client input.</w:t>
      </w:r>
    </w:p>
    <w:p w:rsidR="00175D39" w:rsidRDefault="00175D39" w:rsidP="00175D39">
      <w:pPr>
        <w:numPr>
          <w:ilvl w:val="3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PrintWriter out</w:t>
      </w:r>
      <w:r>
        <w:t>: Sends data to client.</w:t>
      </w:r>
    </w:p>
    <w:p w:rsidR="00175D39" w:rsidRDefault="00175D39" w:rsidP="00175D39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Functions:</w:t>
      </w:r>
    </w:p>
    <w:p w:rsidR="00175D39" w:rsidRDefault="00175D39" w:rsidP="00175D39">
      <w:pPr>
        <w:numPr>
          <w:ilvl w:val="3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ClientHandler(Socket clientSocket)</w:t>
      </w:r>
      <w:r>
        <w:t>: Constructor to initialize the handler.</w:t>
      </w:r>
    </w:p>
    <w:p w:rsidR="00175D39" w:rsidRDefault="00175D39" w:rsidP="00175D39">
      <w:pPr>
        <w:numPr>
          <w:ilvl w:val="3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void run()</w:t>
      </w:r>
      <w:r>
        <w:t>: Processes client requests in a loop.</w:t>
      </w:r>
    </w:p>
    <w:p w:rsidR="00175D39" w:rsidRDefault="00175D39" w:rsidP="00175D39">
      <w:pPr>
        <w:numPr>
          <w:ilvl w:val="3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lastRenderedPageBreak/>
        <w:t>void handleSendMessage()</w:t>
      </w:r>
      <w:r>
        <w:t>: Receives and saves a new message.</w:t>
      </w:r>
    </w:p>
    <w:p w:rsidR="00175D39" w:rsidRDefault="00175D39" w:rsidP="00175D39">
      <w:pPr>
        <w:numPr>
          <w:ilvl w:val="3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void handleReadSentMessages()</w:t>
      </w:r>
      <w:r>
        <w:t>: Sends sent messages to the client.</w:t>
      </w:r>
    </w:p>
    <w:p w:rsidR="00175D39" w:rsidRDefault="00175D39" w:rsidP="00175D39">
      <w:pPr>
        <w:numPr>
          <w:ilvl w:val="3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void handleReadReceivedMessages()</w:t>
      </w:r>
      <w:r>
        <w:t>: Sends received messages to the client.</w:t>
      </w:r>
    </w:p>
    <w:p w:rsidR="00175D39" w:rsidRDefault="00175D39" w:rsidP="00175D39">
      <w:pPr>
        <w:numPr>
          <w:ilvl w:val="3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void handleReadAllMessages()</w:t>
      </w:r>
      <w:r>
        <w:t>: Sends all messages to the client in sorted order.</w:t>
      </w:r>
    </w:p>
    <w:p w:rsidR="00175D39" w:rsidRDefault="00175D39" w:rsidP="00175D39">
      <w:pPr>
        <w:numPr>
          <w:ilvl w:val="3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void handleSearchMessage()</w:t>
      </w:r>
      <w:r>
        <w:t>: Searches for messages by keyword.</w:t>
      </w:r>
    </w:p>
    <w:p w:rsidR="00175D39" w:rsidRDefault="00175D39" w:rsidP="00175D39">
      <w:pPr>
        <w:numPr>
          <w:ilvl w:val="3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void handleDeleteMessage()</w:t>
      </w:r>
      <w:r>
        <w:t>: Deletes a message by ID.</w:t>
      </w:r>
    </w:p>
    <w:p w:rsidR="00175D39" w:rsidRDefault="00175D39" w:rsidP="00175D39">
      <w:pPr>
        <w:numPr>
          <w:ilvl w:val="3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void handleCloseConnection()</w:t>
      </w:r>
      <w:r>
        <w:t>: Closes the client connection.</w:t>
      </w:r>
    </w:p>
    <w:p w:rsidR="00175D39" w:rsidRDefault="00175D39"/>
    <w:p w:rsidR="00EF514E" w:rsidRDefault="006155E0">
      <w:pPr>
        <w:pStyle w:val="Heading1"/>
      </w:pPr>
      <w:r>
        <w:t>Java Code:</w:t>
      </w:r>
    </w:p>
    <w:p w:rsidR="00947EFE" w:rsidRPr="00947EFE" w:rsidRDefault="00947EFE" w:rsidP="00947EFE">
      <w:r>
        <w:t>Uploaded on git hub.</w:t>
      </w:r>
    </w:p>
    <w:p w:rsidR="00EF514E" w:rsidRPr="00175D39" w:rsidRDefault="006155E0">
      <w:pPr>
        <w:pStyle w:val="Heading1"/>
        <w:rPr>
          <w:sz w:val="40"/>
          <w:szCs w:val="40"/>
        </w:rPr>
      </w:pPr>
      <w:r w:rsidRPr="00175D39">
        <w:rPr>
          <w:sz w:val="40"/>
          <w:szCs w:val="40"/>
        </w:rPr>
        <w:t>Output Screenshots:</w:t>
      </w:r>
    </w:p>
    <w:p w:rsidR="00EF514E" w:rsidRPr="00175D39" w:rsidRDefault="006155E0" w:rsidP="00947EFE">
      <w:pPr>
        <w:pStyle w:val="Heading2"/>
        <w:numPr>
          <w:ilvl w:val="0"/>
          <w:numId w:val="10"/>
        </w:numPr>
        <w:rPr>
          <w:sz w:val="28"/>
          <w:szCs w:val="28"/>
        </w:rPr>
      </w:pPr>
      <w:r w:rsidRPr="00175D39">
        <w:rPr>
          <w:sz w:val="28"/>
          <w:szCs w:val="28"/>
        </w:rPr>
        <w:t>Send a Message</w:t>
      </w:r>
    </w:p>
    <w:p w:rsidR="00947EFE" w:rsidRPr="00947EFE" w:rsidRDefault="00947EFE" w:rsidP="00947EFE">
      <w:r>
        <w:t>Client Side:</w:t>
      </w:r>
    </w:p>
    <w:p w:rsidR="00947EFE" w:rsidRDefault="00947EFE">
      <w:r w:rsidRPr="00947EFE">
        <w:drawing>
          <wp:inline distT="0" distB="0" distL="0" distR="0" wp14:anchorId="65708395" wp14:editId="7E37CB90">
            <wp:extent cx="2286000" cy="187812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082" cy="189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EFE" w:rsidRDefault="00947EFE">
      <w:r>
        <w:t>Server Side:</w:t>
      </w:r>
    </w:p>
    <w:p w:rsidR="006155E0" w:rsidRPr="00175D39" w:rsidRDefault="006155E0" w:rsidP="006155E0">
      <w:pPr>
        <w:pStyle w:val="NormalWeb"/>
        <w:rPr>
          <w:sz w:val="28"/>
          <w:szCs w:val="28"/>
        </w:rPr>
      </w:pPr>
      <w:r w:rsidRPr="00175D39">
        <w:rPr>
          <w:noProof/>
          <w:sz w:val="28"/>
          <w:szCs w:val="28"/>
        </w:rPr>
        <w:drawing>
          <wp:inline distT="0" distB="0" distL="0" distR="0">
            <wp:extent cx="3648075" cy="781050"/>
            <wp:effectExtent l="0" t="0" r="9525" b="0"/>
            <wp:docPr id="2" name="Picture 2" descr="C:\Users\Administrator\OneDrive\Documents\Downloads\WhatsApp Image 2024-11-14 at 2.55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OneDrive\Documents\Downloads\WhatsApp Image 2024-11-14 at 2.55.34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14E" w:rsidRDefault="00175D39" w:rsidP="00175D39">
      <w:pPr>
        <w:pStyle w:val="Heading2"/>
        <w:rPr>
          <w:sz w:val="28"/>
          <w:szCs w:val="28"/>
        </w:rPr>
      </w:pPr>
      <w:r w:rsidRPr="00175D39">
        <w:rPr>
          <w:sz w:val="28"/>
          <w:szCs w:val="28"/>
        </w:rPr>
        <w:lastRenderedPageBreak/>
        <w:t>2.</w:t>
      </w:r>
      <w:r w:rsidR="006155E0" w:rsidRPr="00175D39">
        <w:rPr>
          <w:sz w:val="28"/>
          <w:szCs w:val="28"/>
        </w:rPr>
        <w:t>Read sent messages</w:t>
      </w:r>
    </w:p>
    <w:p w:rsidR="00175D39" w:rsidRPr="00175D39" w:rsidRDefault="00175D39" w:rsidP="00175D39"/>
    <w:p w:rsidR="006155E0" w:rsidRPr="006155E0" w:rsidRDefault="006155E0" w:rsidP="006155E0">
      <w:r w:rsidRPr="006155E0">
        <w:drawing>
          <wp:inline distT="0" distB="0" distL="0" distR="0" wp14:anchorId="5D063312" wp14:editId="06577026">
            <wp:extent cx="2636520" cy="363792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2152" cy="364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E0" w:rsidRPr="006155E0" w:rsidRDefault="006155E0" w:rsidP="006155E0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6155E0" w:rsidRPr="006155E0" w:rsidRDefault="006155E0" w:rsidP="006155E0">
      <w:pPr>
        <w:pStyle w:val="ListParagraph"/>
      </w:pPr>
    </w:p>
    <w:p w:rsidR="00EF514E" w:rsidRPr="00175D39" w:rsidRDefault="00175D39" w:rsidP="00175D39">
      <w:pPr>
        <w:pStyle w:val="Heading2"/>
        <w:ind w:left="360"/>
        <w:rPr>
          <w:sz w:val="28"/>
          <w:szCs w:val="28"/>
        </w:rPr>
      </w:pPr>
      <w:r w:rsidRPr="00175D39">
        <w:rPr>
          <w:sz w:val="28"/>
          <w:szCs w:val="28"/>
        </w:rPr>
        <w:lastRenderedPageBreak/>
        <w:t>3.</w:t>
      </w:r>
      <w:r w:rsidR="006155E0" w:rsidRPr="00175D39">
        <w:rPr>
          <w:sz w:val="28"/>
          <w:szCs w:val="28"/>
        </w:rPr>
        <w:t>ReadAllMessages</w:t>
      </w:r>
    </w:p>
    <w:p w:rsidR="00175D39" w:rsidRDefault="006155E0" w:rsidP="00175D39">
      <w:pPr>
        <w:pStyle w:val="ListParagraph"/>
      </w:pPr>
      <w:r w:rsidRPr="006155E0">
        <w:drawing>
          <wp:inline distT="0" distB="0" distL="0" distR="0" wp14:anchorId="491F0241" wp14:editId="0240FD5E">
            <wp:extent cx="3282101" cy="4221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334" cy="423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39" w:rsidRDefault="00175D39" w:rsidP="00175D39">
      <w:pPr>
        <w:pStyle w:val="ListParagraph"/>
      </w:pPr>
    </w:p>
    <w:p w:rsidR="00175D39" w:rsidRPr="00175D39" w:rsidRDefault="00175D39" w:rsidP="00175D39">
      <w:pPr>
        <w:pStyle w:val="ListParagrap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F514E" w:rsidRPr="00175D39" w:rsidRDefault="00175D39" w:rsidP="00175D39">
      <w:pPr>
        <w:pStyle w:val="ListParagraph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 w:rsidRPr="00175D39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3.</w:t>
      </w:r>
      <w:r w:rsidR="006155E0" w:rsidRPr="00175D39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Search Message by keyword:</w:t>
      </w:r>
    </w:p>
    <w:p w:rsidR="006155E0" w:rsidRPr="006155E0" w:rsidRDefault="006155E0" w:rsidP="006155E0">
      <w:pPr>
        <w:pStyle w:val="ListParagraph"/>
      </w:pPr>
      <w:r w:rsidRPr="006155E0">
        <w:drawing>
          <wp:inline distT="0" distB="0" distL="0" distR="0" wp14:anchorId="3427D313" wp14:editId="4B20DBC2">
            <wp:extent cx="2480733" cy="292738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3197" cy="295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4E" w:rsidRDefault="006155E0">
      <w:pPr>
        <w:pStyle w:val="Heading2"/>
      </w:pPr>
      <w:r>
        <w:lastRenderedPageBreak/>
        <w:t>5.Delete a message by ID</w:t>
      </w:r>
    </w:p>
    <w:p w:rsidR="006155E0" w:rsidRPr="006155E0" w:rsidRDefault="006155E0" w:rsidP="006155E0">
      <w:r w:rsidRPr="006155E0">
        <w:drawing>
          <wp:inline distT="0" distB="0" distL="0" distR="0" wp14:anchorId="34FB7520" wp14:editId="25413628">
            <wp:extent cx="5106113" cy="301984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4E" w:rsidRDefault="006155E0" w:rsidP="00175D39">
      <w:r>
        <w:br/>
      </w:r>
    </w:p>
    <w:sectPr w:rsidR="00EF514E" w:rsidSect="00684520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93B" w:rsidRDefault="0053593B" w:rsidP="00684520">
      <w:pPr>
        <w:spacing w:after="0" w:line="240" w:lineRule="auto"/>
      </w:pPr>
      <w:r>
        <w:separator/>
      </w:r>
    </w:p>
  </w:endnote>
  <w:endnote w:type="continuationSeparator" w:id="0">
    <w:p w:rsidR="0053593B" w:rsidRDefault="0053593B" w:rsidP="0068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93B" w:rsidRDefault="0053593B" w:rsidP="00684520">
      <w:pPr>
        <w:spacing w:after="0" w:line="240" w:lineRule="auto"/>
      </w:pPr>
      <w:r>
        <w:separator/>
      </w:r>
    </w:p>
  </w:footnote>
  <w:footnote w:type="continuationSeparator" w:id="0">
    <w:p w:rsidR="0053593B" w:rsidRDefault="0053593B" w:rsidP="0068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677204"/>
    <w:multiLevelType w:val="multilevel"/>
    <w:tmpl w:val="C708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8C4D59"/>
    <w:multiLevelType w:val="multilevel"/>
    <w:tmpl w:val="1C4A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85704"/>
    <w:multiLevelType w:val="hybridMultilevel"/>
    <w:tmpl w:val="5F42D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87481"/>
    <w:multiLevelType w:val="multilevel"/>
    <w:tmpl w:val="8120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5D39"/>
    <w:rsid w:val="0029639D"/>
    <w:rsid w:val="00326F90"/>
    <w:rsid w:val="0053593B"/>
    <w:rsid w:val="006155E0"/>
    <w:rsid w:val="00684520"/>
    <w:rsid w:val="00947EFE"/>
    <w:rsid w:val="00AA1D8D"/>
    <w:rsid w:val="00B47730"/>
    <w:rsid w:val="00CB0664"/>
    <w:rsid w:val="00EF51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3AD9D3"/>
  <w14:defaultImageDpi w14:val="300"/>
  <w15:docId w15:val="{8981580D-6F75-4FC4-8576-B2BF5758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61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5D39"/>
    <w:rPr>
      <w:rFonts w:ascii="Courier New" w:eastAsia="Times New Roman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684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3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D6FAD6-C5F4-4535-9D2F-3ECC34BA7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OOP- THEORY ASSIGNMENT #2</dc:title>
  <dc:subject/>
  <dc:creator>Administrator</dc:creator>
  <cp:keywords/>
  <dc:description>generated by python-docx</dc:description>
  <cp:lastModifiedBy>Administrator</cp:lastModifiedBy>
  <cp:revision>2</cp:revision>
  <dcterms:created xsi:type="dcterms:W3CDTF">2024-11-14T16:09:00Z</dcterms:created>
  <dcterms:modified xsi:type="dcterms:W3CDTF">2024-11-14T16:09:00Z</dcterms:modified>
  <cp:category/>
</cp:coreProperties>
</file>